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284A79C">
      <w:pPr>
        <w:pStyle w:val="37"/>
      </w:pPr>
      <w:r>
        <w:t>QR Code Generator - User Guide</w:t>
      </w:r>
    </w:p>
    <w:p w14:paraId="701F0A3A">
      <w:r>
        <w:t>Welcome to the QR Code Generator</w:t>
      </w:r>
      <w:r>
        <w:rPr>
          <w:rFonts w:hint="default"/>
          <w:lang w:val="en-US"/>
        </w:rPr>
        <w:t xml:space="preserve"> </w:t>
      </w:r>
      <w:r>
        <w:t>web app! This guide will walk you through how to use the application effectively.</w:t>
      </w:r>
    </w:p>
    <w:p w14:paraId="1197198E">
      <w:pPr>
        <w:pStyle w:val="2"/>
      </w:pPr>
      <w:r>
        <w:rPr>
          <w:u w:val="single"/>
        </w:rPr>
        <w:t>Features</w:t>
      </w:r>
    </w:p>
    <w:p w14:paraId="584E22F0">
      <w:pPr>
        <w:pStyle w:val="24"/>
      </w:pPr>
      <w:r>
        <w:t>Generate QR codes from text or URL inputs.</w:t>
      </w:r>
    </w:p>
    <w:p w14:paraId="6014F396">
      <w:pPr>
        <w:pStyle w:val="24"/>
      </w:pPr>
      <w:r>
        <w:t>Display the QR code in a stylish, elegant layout.</w:t>
      </w:r>
    </w:p>
    <w:p w14:paraId="3AE98C13">
      <w:pPr>
        <w:pStyle w:val="24"/>
      </w:pPr>
      <w:r>
        <w:t>Download the QR code as an image (PNG).</w:t>
      </w:r>
    </w:p>
    <w:p w14:paraId="391181A2">
      <w:pPr>
        <w:pStyle w:val="2"/>
        <w:rPr>
          <w:u w:val="single"/>
        </w:rPr>
      </w:pPr>
      <w:r>
        <w:rPr>
          <w:u w:val="single"/>
        </w:rPr>
        <w:t>How to Use</w:t>
      </w:r>
    </w:p>
    <w:p w14:paraId="72375464">
      <w:pPr>
        <w:pStyle w:val="24"/>
        <w:bidi w:val="0"/>
        <w:ind w:left="360" w:leftChars="0" w:hanging="360" w:firstLineChars="0"/>
      </w:pPr>
      <w:r>
        <w:t>Open the web page in any modern browser.</w:t>
      </w:r>
    </w:p>
    <w:p w14:paraId="5E00BCF2">
      <w:pPr>
        <w:pStyle w:val="24"/>
        <w:bidi w:val="0"/>
        <w:ind w:left="360" w:leftChars="0" w:hanging="360" w:firstLineChars="0"/>
      </w:pPr>
      <w:r>
        <w:t>To generate a QR Code:</w:t>
      </w:r>
    </w:p>
    <w:p w14:paraId="22F3A3CD">
      <w:pPr>
        <w:pStyle w:val="30"/>
      </w:pPr>
      <w:r>
        <w:t xml:space="preserve">  Enter any text or URL in the input field.</w:t>
      </w:r>
    </w:p>
    <w:p w14:paraId="1925F0EA">
      <w:pPr>
        <w:pStyle w:val="30"/>
      </w:pPr>
      <w:r>
        <w:t xml:space="preserve">  Click the 'Generate QR Code' button.</w:t>
      </w:r>
    </w:p>
    <w:p w14:paraId="28B395FF">
      <w:pPr>
        <w:rPr>
          <w:rFonts w:hint="default"/>
          <w:lang w:val="en-US"/>
        </w:rPr>
      </w:pPr>
      <w:r>
        <w:t xml:space="preserve">  A stylish QR code will appear below</w:t>
      </w:r>
      <w:r>
        <w:rPr>
          <w:rFonts w:hint="default"/>
          <w:lang w:val="en-US"/>
        </w:rPr>
        <w:t>.</w:t>
      </w:r>
    </w:p>
    <w:p w14:paraId="16EE4A17">
      <w:pPr>
        <w:ind w:firstLine="110" w:firstLineChars="50"/>
      </w:pPr>
      <w:r>
        <w:t>Click the 'Download' button to save the QR image.</w:t>
      </w:r>
    </w:p>
    <w:p w14:paraId="73212434">
      <w:pPr>
        <w:pStyle w:val="2"/>
      </w:pPr>
      <w:r>
        <w:rPr>
          <w:u w:val="single"/>
        </w:rPr>
        <w:t>Tips</w:t>
      </w:r>
    </w:p>
    <w:p w14:paraId="5D2E6E57">
      <w:pPr>
        <w:pStyle w:val="24"/>
      </w:pPr>
      <w:r>
        <w:t>Make sure the text entered is correct before generating a QR code.</w:t>
      </w:r>
    </w:p>
    <w:p w14:paraId="5972EA00">
      <w:pPr>
        <w:pStyle w:val="24"/>
      </w:pPr>
      <w:r>
        <w:t>Ensure good lighting when scanning QR codes.</w:t>
      </w:r>
    </w:p>
    <w:p w14:paraId="6DB6B5D9">
      <w:pPr>
        <w:pStyle w:val="24"/>
      </w:pPr>
      <w:r>
        <w:t>QR codes can store links, contact info, and more – explore the possibilities!</w:t>
      </w:r>
    </w:p>
    <w:p w14:paraId="67A224E0">
      <w:pPr>
        <w:pStyle w:val="2"/>
      </w:pPr>
      <w:r>
        <w:rPr>
          <w:u w:val="single"/>
        </w:rPr>
        <w:t>Credits</w:t>
      </w:r>
      <w:bookmarkStart w:id="0" w:name="_GoBack"/>
      <w:bookmarkEnd w:id="0"/>
    </w:p>
    <w:p w14:paraId="6A34C288">
      <w:pPr>
        <w:rPr>
          <w:rFonts w:hint="default"/>
          <w:lang w:val="en-US"/>
        </w:rPr>
      </w:pPr>
      <w:r>
        <w:t>Developed by Vraj Suratwala</w:t>
      </w:r>
      <w:r>
        <w:rPr>
          <w:rFonts w:hint="default"/>
          <w:lang w:val="en-US"/>
        </w:rPr>
        <w:t>, Department of ICT, VNSGU</w:t>
      </w:r>
    </w:p>
    <w:p w14:paraId="0CF24AB1">
      <w:pPr>
        <w:rPr>
          <w:rFonts w:hint="default"/>
          <w:lang w:val="en-US"/>
        </w:rPr>
      </w:pPr>
      <w:r>
        <w:t xml:space="preserve">Project hosted on GitHub: </w:t>
      </w:r>
      <w:r>
        <w:fldChar w:fldCharType="begin"/>
      </w:r>
      <w:r>
        <w:instrText xml:space="preserve"> HYPERLINK "https://github.com/VrajSuratwala" </w:instrText>
      </w:r>
      <w:r>
        <w:fldChar w:fldCharType="separate"/>
      </w:r>
      <w:r>
        <w:rPr>
          <w:rStyle w:val="20"/>
        </w:rPr>
        <w:t>https://github.com/</w:t>
      </w:r>
      <w:r>
        <w:rPr>
          <w:rStyle w:val="20"/>
          <w:rFonts w:hint="default"/>
          <w:lang w:val="en-US"/>
        </w:rPr>
        <w:t>JavaScript</w:t>
      </w:r>
      <w:r>
        <w:fldChar w:fldCharType="end"/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2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1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6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5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30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4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7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4ABE687E"/>
    <w:rsid w:val="7D333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uiPriority="99" w:semiHidden="0" w:name="List 2"/>
    <w:lsdException w:qFormat="1"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semiHidden="0" w:name="Body Text"/>
    <w:lsdException w:uiPriority="99" w:name="Body Text Indent"/>
    <w:lsdException w:qFormat="1"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qFormat="1"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qFormat="1"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unhideWhenUsed="0" w:uiPriority="63" w:semiHidden="0" w:name="Medium Shading 1 Accent 3"/>
    <w:lsdException w:qFormat="1"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unhideWhenUsed="0" w:uiPriority="63" w:semiHidden="0" w:name="Medium Shading 1 Accent 4"/>
    <w:lsdException w:qFormat="1"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9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40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1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6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5"/>
    <w:unhideWhenUsed/>
    <w:uiPriority w:val="99"/>
    <w:pPr>
      <w:spacing w:after="120"/>
    </w:pPr>
  </w:style>
  <w:style w:type="paragraph" w:styleId="14">
    <w:name w:val="Body Text 2"/>
    <w:basedOn w:val="1"/>
    <w:link w:val="146"/>
    <w:unhideWhenUsed/>
    <w:uiPriority w:val="99"/>
    <w:pPr>
      <w:spacing w:after="120" w:line="480" w:lineRule="auto"/>
    </w:pPr>
  </w:style>
  <w:style w:type="paragraph" w:styleId="15">
    <w:name w:val="Body Text 3"/>
    <w:basedOn w:val="1"/>
    <w:link w:val="147"/>
    <w:unhideWhenUsed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20">
    <w:name w:val="Hyperlink"/>
    <w:basedOn w:val="11"/>
    <w:semiHidden/>
    <w:unhideWhenUsed/>
    <w:uiPriority w:val="99"/>
    <w:rPr>
      <w:color w:val="0000FF"/>
      <w:u w:val="single"/>
    </w:rPr>
  </w:style>
  <w:style w:type="paragraph" w:styleId="21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2">
    <w:name w:val="List 2"/>
    <w:basedOn w:val="1"/>
    <w:unhideWhenUsed/>
    <w:uiPriority w:val="99"/>
    <w:pPr>
      <w:ind w:left="720" w:hanging="360"/>
      <w:contextualSpacing/>
    </w:pPr>
  </w:style>
  <w:style w:type="paragraph" w:styleId="23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4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5">
    <w:name w:val="List Bullet 2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26">
    <w:name w:val="List Bullet 3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7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8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29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30">
    <w:name w:val="List Number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1">
    <w:name w:val="List Number 2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32">
    <w:name w:val="List Number 3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3">
    <w:name w:val="macro"/>
    <w:link w:val="148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4">
    <w:name w:val="Strong"/>
    <w:basedOn w:val="11"/>
    <w:qFormat/>
    <w:uiPriority w:val="22"/>
    <w:rPr>
      <w:b/>
      <w:bCs/>
    </w:rPr>
  </w:style>
  <w:style w:type="paragraph" w:styleId="35">
    <w:name w:val="Subtitle"/>
    <w:basedOn w:val="1"/>
    <w:next w:val="1"/>
    <w:link w:val="143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6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7">
    <w:name w:val="Title"/>
    <w:basedOn w:val="1"/>
    <w:next w:val="1"/>
    <w:link w:val="142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8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9">
    <w:name w:val="Light Shading Accent 1"/>
    <w:basedOn w:val="1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40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1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2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3">
    <w:name w:val="Light Shading Accent 5"/>
    <w:basedOn w:val="1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4">
    <w:name w:val="Light Shading Accent 6"/>
    <w:basedOn w:val="1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5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6">
    <w:name w:val="Light List Accent 1"/>
    <w:basedOn w:val="1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7">
    <w:name w:val="Light List Accent 2"/>
    <w:basedOn w:val="1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8">
    <w:name w:val="Light List Accent 3"/>
    <w:basedOn w:val="1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9">
    <w:name w:val="Light List Accent 4"/>
    <w:basedOn w:val="1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50">
    <w:name w:val="Light List Accent 5"/>
    <w:basedOn w:val="1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1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2">
    <w:name w:val="Light Grid"/>
    <w:basedOn w:val="1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3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4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5">
    <w:name w:val="Light Grid Accent 3"/>
    <w:basedOn w:val="1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6">
    <w:name w:val="Light Grid Accent 4"/>
    <w:basedOn w:val="1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7">
    <w:name w:val="Light Grid Accent 5"/>
    <w:basedOn w:val="1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8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9">
    <w:name w:val="Medium Shading 1"/>
    <w:basedOn w:val="1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1"/>
    <w:basedOn w:val="1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5"/>
    <w:basedOn w:val="1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6">
    <w:name w:val="Medium Shading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1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3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4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3">
    <w:name w:val="Medium Lis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4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5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6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7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8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9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80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7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8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9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90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1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2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3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4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1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2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3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4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5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6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7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8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9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10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1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2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3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4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5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9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2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3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4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5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6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7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8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9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30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1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2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3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4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5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6">
    <w:name w:val="Header Char"/>
    <w:basedOn w:val="11"/>
    <w:link w:val="19"/>
    <w:uiPriority w:val="99"/>
  </w:style>
  <w:style w:type="character" w:customStyle="1" w:styleId="137">
    <w:name w:val="Footer Char"/>
    <w:basedOn w:val="11"/>
    <w:link w:val="18"/>
    <w:qFormat/>
    <w:uiPriority w:val="99"/>
  </w:style>
  <w:style w:type="paragraph" w:styleId="138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9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40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1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2">
    <w:name w:val="Title Char"/>
    <w:basedOn w:val="11"/>
    <w:link w:val="37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3">
    <w:name w:val="Subtitle Char"/>
    <w:basedOn w:val="11"/>
    <w:link w:val="35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4">
    <w:name w:val="List Paragraph"/>
    <w:basedOn w:val="1"/>
    <w:qFormat/>
    <w:uiPriority w:val="34"/>
    <w:pPr>
      <w:ind w:left="720"/>
      <w:contextualSpacing/>
    </w:pPr>
  </w:style>
  <w:style w:type="character" w:customStyle="1" w:styleId="145">
    <w:name w:val="Body Text Char"/>
    <w:basedOn w:val="11"/>
    <w:link w:val="13"/>
    <w:uiPriority w:val="99"/>
  </w:style>
  <w:style w:type="character" w:customStyle="1" w:styleId="146">
    <w:name w:val="Body Text 2 Char"/>
    <w:basedOn w:val="11"/>
    <w:link w:val="14"/>
    <w:qFormat/>
    <w:uiPriority w:val="99"/>
  </w:style>
  <w:style w:type="character" w:customStyle="1" w:styleId="147">
    <w:name w:val="Body Text 3 Char"/>
    <w:basedOn w:val="11"/>
    <w:link w:val="15"/>
    <w:qFormat/>
    <w:uiPriority w:val="99"/>
    <w:rPr>
      <w:sz w:val="16"/>
      <w:szCs w:val="16"/>
    </w:rPr>
  </w:style>
  <w:style w:type="character" w:customStyle="1" w:styleId="148">
    <w:name w:val="Macro Text Char"/>
    <w:basedOn w:val="11"/>
    <w:link w:val="33"/>
    <w:qFormat/>
    <w:uiPriority w:val="99"/>
    <w:rPr>
      <w:rFonts w:ascii="Courier" w:hAnsi="Courier"/>
      <w:sz w:val="20"/>
      <w:szCs w:val="20"/>
    </w:rPr>
  </w:style>
  <w:style w:type="paragraph" w:styleId="149">
    <w:name w:val="Quote"/>
    <w:basedOn w:val="1"/>
    <w:next w:val="1"/>
    <w:link w:val="150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Quote Char"/>
    <w:basedOn w:val="1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1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2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3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4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5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6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7">
    <w:name w:val="Intense Quote"/>
    <w:basedOn w:val="1"/>
    <w:next w:val="1"/>
    <w:link w:val="158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Intense Quote Char"/>
    <w:basedOn w:val="11"/>
    <w:link w:val="157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9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60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1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2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3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4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Vraj Suratwala</cp:lastModifiedBy>
  <dcterms:modified xsi:type="dcterms:W3CDTF">2025-07-23T16:08:59Z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5A1877FD945C4947B94027A27A54D319_12</vt:lpwstr>
  </property>
</Properties>
</file>