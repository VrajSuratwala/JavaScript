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84693">
      <w:pPr>
        <w:pStyle w:val="38"/>
      </w:pPr>
      <w:r>
        <w:t>Leaflet.js: A Beginner's Guide</w:t>
      </w:r>
    </w:p>
    <w:p w14:paraId="71576E7A">
      <w:pPr>
        <w:pStyle w:val="2"/>
      </w:pPr>
      <w:r>
        <w:t>What is Leaflet.js?</w:t>
      </w:r>
    </w:p>
    <w:p w14:paraId="2F855895">
      <w:r>
        <w:t xml:space="preserve">Leaflet.js is a modern, open-source JavaScript library used to build interactive maps that work efficiently across all major desktop and mobile platforms. </w:t>
      </w:r>
    </w:p>
    <w:p w14:paraId="6E286134">
      <w:r>
        <w:t>It is lightweight, simple, and packed with powerful features.</w:t>
      </w:r>
    </w:p>
    <w:p w14:paraId="01125484">
      <w:pPr>
        <w:pStyle w:val="2"/>
        <w:numPr>
          <w:ilvl w:val="0"/>
          <w:numId w:val="7"/>
        </w:numPr>
        <w:ind w:left="420" w:leftChars="0" w:hanging="420" w:firstLineChars="0"/>
      </w:pPr>
      <w:r>
        <w:t>Key Features</w:t>
      </w:r>
    </w:p>
    <w:p w14:paraId="344F6945">
      <w:pPr>
        <w:numPr>
          <w:ilvl w:val="0"/>
          <w:numId w:val="8"/>
        </w:numPr>
        <w:ind w:left="840" w:leftChars="0" w:hanging="420" w:firstLineChars="0"/>
      </w:pPr>
      <w:r>
        <w:t>Lightweight and fast</w:t>
      </w:r>
    </w:p>
    <w:p w14:paraId="7947A027">
      <w:pPr>
        <w:numPr>
          <w:ilvl w:val="0"/>
          <w:numId w:val="8"/>
        </w:numPr>
        <w:ind w:left="840" w:leftChars="0" w:hanging="420" w:firstLineChars="0"/>
      </w:pPr>
      <w:r>
        <w:t>Mobile-friendly and responsive</w:t>
      </w:r>
    </w:p>
    <w:p w14:paraId="7DD0C56E">
      <w:pPr>
        <w:numPr>
          <w:ilvl w:val="0"/>
          <w:numId w:val="8"/>
        </w:numPr>
        <w:ind w:left="840" w:leftChars="0" w:hanging="420" w:firstLineChars="0"/>
      </w:pPr>
      <w:r>
        <w:t>Supports plugins for advanced features</w:t>
      </w:r>
    </w:p>
    <w:p w14:paraId="62081A01">
      <w:pPr>
        <w:numPr>
          <w:ilvl w:val="0"/>
          <w:numId w:val="8"/>
        </w:numPr>
        <w:ind w:left="840" w:leftChars="0" w:hanging="420" w:firstLineChars="0"/>
      </w:pPr>
      <w:r>
        <w:t>Easy-to-use API</w:t>
      </w:r>
    </w:p>
    <w:p w14:paraId="74167456">
      <w:pPr>
        <w:numPr>
          <w:ilvl w:val="0"/>
          <w:numId w:val="8"/>
        </w:numPr>
        <w:ind w:left="840" w:leftChars="0" w:hanging="420" w:firstLineChars="0"/>
      </w:pPr>
      <w:r>
        <w:t>Supports GeoJSON and custom markers</w:t>
      </w:r>
    </w:p>
    <w:p w14:paraId="2AE78AB6">
      <w:pPr>
        <w:pStyle w:val="2"/>
      </w:pPr>
      <w:r>
        <w:t>How to Use Leaflet.js</w:t>
      </w:r>
    </w:p>
    <w:p w14:paraId="2294A772">
      <w:r>
        <w:t>1. Include Leaflet CSS and JS in your HTML:</w:t>
      </w:r>
    </w:p>
    <w:p w14:paraId="7CF0548A">
      <w:pPr>
        <w:pStyle w:val="158"/>
      </w:pPr>
      <w:r>
        <w:t>&lt;link rel="stylesheet" href="https://unpkg.com/leaflet/dist/leaflet.css" /&gt;</w:t>
      </w:r>
      <w:r>
        <w:br w:type="textWrapping"/>
      </w:r>
      <w:r>
        <w:t>&lt;script src="https://unpkg.com/leaflet/dist/leaflet.js"&gt;&lt;/script&gt;</w:t>
      </w:r>
    </w:p>
    <w:p w14:paraId="47AE5F8E">
      <w:r>
        <w:t>2. Create a map container in HTML:</w:t>
      </w:r>
    </w:p>
    <w:p w14:paraId="65B8DC02">
      <w:pPr>
        <w:pStyle w:val="158"/>
      </w:pPr>
      <w:r>
        <w:t>&lt;div id="map" style="height: 400px;"&gt;&lt;/div&gt;</w:t>
      </w:r>
    </w:p>
    <w:p w14:paraId="6CAD62E5">
      <w:r>
        <w:t>3. Initialize the map in JavaScript:</w:t>
      </w:r>
    </w:p>
    <w:p w14:paraId="3439DAC2">
      <w:pPr>
        <w:pStyle w:val="158"/>
      </w:pPr>
      <w:r>
        <w:t>var map = L.map('map').setView([51.505, -0.09], 13);</w:t>
      </w:r>
      <w:r>
        <w:br w:type="textWrapping"/>
      </w:r>
      <w:r>
        <w:t>L.tileLayer('https://{s}.tile.openstreetmap.org/{z}/{x}/{y}.png', {</w:t>
      </w:r>
      <w:r>
        <w:br w:type="textWrapping"/>
      </w:r>
      <w:r>
        <w:t xml:space="preserve">  attribution: '© OpenStreetMap contributors'</w:t>
      </w:r>
      <w:r>
        <w:br w:type="textWrapping"/>
      </w:r>
      <w:r>
        <w:t>}).addTo(map);</w:t>
      </w:r>
    </w:p>
    <w:p w14:paraId="1FD8762D">
      <w:pPr>
        <w:pStyle w:val="2"/>
        <w:numPr>
          <w:ilvl w:val="0"/>
          <w:numId w:val="9"/>
        </w:numPr>
        <w:ind w:left="420" w:leftChars="0" w:hanging="420" w:firstLineChars="0"/>
      </w:pPr>
      <w:r>
        <w:t xml:space="preserve"> Leaflet Routing</w:t>
      </w:r>
    </w:p>
    <w:p w14:paraId="19F7AE01">
      <w:pPr>
        <w:ind w:firstLine="720" w:firstLineChars="0"/>
      </w:pPr>
      <w:r>
        <w:t>To create routes on the map (like tracing from live location to destination), you can use the 'leaflet-routing-machine' plugin. This allows you to add routing control that calculates and displays paths.</w:t>
      </w:r>
    </w:p>
    <w:p w14:paraId="47142D45">
      <w:pPr>
        <w:pStyle w:val="2"/>
        <w:numPr>
          <w:ilvl w:val="0"/>
          <w:numId w:val="9"/>
        </w:numPr>
        <w:ind w:left="420" w:leftChars="0" w:hanging="420" w:firstLineChars="0"/>
      </w:pPr>
      <w:r>
        <w:t>Use Cases</w:t>
      </w:r>
    </w:p>
    <w:p w14:paraId="4E12F4B2">
      <w:pPr>
        <w:numPr>
          <w:ilvl w:val="0"/>
          <w:numId w:val="10"/>
        </w:numPr>
        <w:ind w:left="420" w:leftChars="0" w:hanging="420" w:firstLineChars="0"/>
      </w:pPr>
      <w:r>
        <w:t>Real-time delivery tracking</w:t>
      </w:r>
    </w:p>
    <w:p w14:paraId="5C38033D">
      <w:pPr>
        <w:numPr>
          <w:ilvl w:val="0"/>
          <w:numId w:val="10"/>
        </w:numPr>
        <w:ind w:left="420" w:leftChars="0" w:hanging="420" w:firstLineChars="0"/>
      </w:pPr>
      <w:r>
        <w:t>Tourism maps</w:t>
      </w:r>
    </w:p>
    <w:p w14:paraId="27D9B1AF">
      <w:pPr>
        <w:numPr>
          <w:ilvl w:val="0"/>
          <w:numId w:val="10"/>
        </w:numPr>
        <w:ind w:left="420" w:leftChars="0" w:hanging="420" w:firstLineChars="0"/>
      </w:pPr>
      <w:r>
        <w:t>Weather mapping</w:t>
      </w:r>
    </w:p>
    <w:p w14:paraId="552F9776">
      <w:pPr>
        <w:numPr>
          <w:ilvl w:val="0"/>
          <w:numId w:val="10"/>
        </w:numPr>
        <w:ind w:left="420" w:leftChars="0" w:hanging="420" w:firstLineChars="0"/>
      </w:pPr>
      <w:r>
        <w:t>Indoor navigation for events</w:t>
      </w:r>
    </w:p>
    <w:p w14:paraId="2FC15A8B">
      <w:pPr>
        <w:numPr>
          <w:ilvl w:val="0"/>
          <w:numId w:val="10"/>
        </w:numPr>
        <w:ind w:left="420" w:leftChars="0" w:hanging="420" w:firstLineChars="0"/>
      </w:pPr>
      <w:r>
        <w:t>Educational geography tools</w:t>
      </w:r>
      <w:bookmarkStart w:id="0" w:name="_GoBack"/>
      <w:bookmarkEnd w:id="0"/>
    </w:p>
    <w:p w14:paraId="321E644D">
      <w:pPr>
        <w:pStyle w:val="2"/>
        <w:numPr>
          <w:ilvl w:val="0"/>
          <w:numId w:val="11"/>
        </w:numPr>
        <w:tabs>
          <w:tab w:val="clear" w:pos="420"/>
        </w:tabs>
        <w:ind w:left="420" w:leftChars="0" w:hanging="420" w:firstLineChars="0"/>
      </w:pPr>
      <w:r>
        <w:t>Resources</w:t>
      </w:r>
    </w:p>
    <w:p w14:paraId="0C454BC6">
      <w:r>
        <w:t xml:space="preserve">Official Website: </w:t>
      </w:r>
      <w:r>
        <w:fldChar w:fldCharType="begin"/>
      </w:r>
      <w:r>
        <w:instrText xml:space="preserve"> HYPERLINK "https://leafletjs.com/" </w:instrText>
      </w:r>
      <w:r>
        <w:fldChar w:fldCharType="separate"/>
      </w:r>
      <w:r>
        <w:rPr>
          <w:rStyle w:val="18"/>
        </w:rPr>
        <w:t>https://leafletjs.com/</w:t>
      </w:r>
      <w:r>
        <w:fldChar w:fldCharType="end"/>
      </w:r>
    </w:p>
    <w:p w14:paraId="24A2C80D">
      <w:r>
        <w:t xml:space="preserve">Routing Plugin: </w:t>
      </w:r>
      <w:r>
        <w:fldChar w:fldCharType="begin"/>
      </w:r>
      <w:r>
        <w:instrText xml:space="preserve"> HYPERLINK "https://www.liedman.net/leaflet-routing-machine/" </w:instrText>
      </w:r>
      <w:r>
        <w:fldChar w:fldCharType="separate"/>
      </w:r>
      <w:r>
        <w:rPr>
          <w:rStyle w:val="21"/>
        </w:rPr>
        <w:t>https://www.liedman.net/leaflet-routing-machine/</w:t>
      </w:r>
      <w:r>
        <w:fldChar w:fldCharType="end"/>
      </w:r>
    </w:p>
    <w:p w14:paraId="1C02DE17">
      <w:r>
        <w:t xml:space="preserve">GitHub Repo: </w:t>
      </w:r>
      <w:r>
        <w:fldChar w:fldCharType="begin"/>
      </w:r>
      <w:r>
        <w:instrText xml:space="preserve"> HYPERLINK "https://github.com/Leaflet/Leaflet" </w:instrText>
      </w:r>
      <w:r>
        <w:fldChar w:fldCharType="separate"/>
      </w:r>
      <w:r>
        <w:rPr>
          <w:rStyle w:val="21"/>
        </w:rPr>
        <w:t>https://github.com/Leaflet/Leaflet</w:t>
      </w:r>
      <w: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A75C6"/>
    <w:multiLevelType w:val="singleLevel"/>
    <w:tmpl w:val="97AA75C6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18682A3"/>
    <w:multiLevelType w:val="singleLevel"/>
    <w:tmpl w:val="A18682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573229"/>
    <w:multiLevelType w:val="singleLevel"/>
    <w:tmpl w:val="C45732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D8E6723"/>
    <w:multiLevelType w:val="singleLevel"/>
    <w:tmpl w:val="DD8E67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5338EE95"/>
    <w:multiLevelType w:val="singleLevel"/>
    <w:tmpl w:val="5338EE9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9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Vraj Suratwala</cp:lastModifiedBy>
  <dcterms:modified xsi:type="dcterms:W3CDTF">2025-07-23T14:20:26Z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077B7772E2354CDE99D0CF877964DD27_12</vt:lpwstr>
  </property>
</Properties>
</file>